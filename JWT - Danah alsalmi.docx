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E82E" w14:textId="72FB34BD" w:rsidR="00576E19" w:rsidRPr="0075266E" w:rsidRDefault="00000000" w:rsidP="0075266E">
      <w:pPr>
        <w:pStyle w:val="Title"/>
        <w:jc w:val="center"/>
        <w:rPr>
          <w:rtl/>
        </w:rPr>
      </w:pPr>
      <w:r>
        <w:t>JWT</w:t>
      </w:r>
      <w:bookmarkStart w:id="0" w:name="OLE_LINK1"/>
      <w:bookmarkStart w:id="1" w:name="OLE_LINK2"/>
    </w:p>
    <w:p w14:paraId="41AAD439" w14:textId="3AFDC78F" w:rsidR="00576E19" w:rsidRDefault="006800B5" w:rsidP="006800B5">
      <w:pPr>
        <w:bidi/>
        <w:spacing w:line="240" w:lineRule="auto"/>
        <w:rPr>
          <w:rtl/>
        </w:rPr>
      </w:pPr>
      <w:r>
        <w:rPr>
          <w:rFonts w:cs="Arial"/>
        </w:rPr>
        <w:t>JWT (JSON Web Token</w:t>
      </w:r>
      <w:proofErr w:type="gramStart"/>
      <w:r>
        <w:rPr>
          <w:rFonts w:cs="Arial"/>
        </w:rPr>
        <w:t>)</w:t>
      </w:r>
      <w:r>
        <w:rPr>
          <w:rFonts w:cs="Arial" w:hint="cs"/>
          <w:rtl/>
        </w:rPr>
        <w:t xml:space="preserve"> :</w:t>
      </w:r>
      <w:proofErr w:type="gramEnd"/>
      <w:r>
        <w:rPr>
          <w:rFonts w:cs="Arial" w:hint="cs"/>
          <w:rtl/>
        </w:rPr>
        <w:t xml:space="preserve"> </w:t>
      </w:r>
      <w:r w:rsidRPr="00576E19">
        <w:rPr>
          <w:rFonts w:cs="Arial" w:hint="cs"/>
          <w:rtl/>
        </w:rPr>
        <w:t>هو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معيار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مفتوح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يستخدم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لتبادل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المعلومات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بشكل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آمن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بين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طرفين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على</w:t>
      </w:r>
      <w:r w:rsidRPr="00576E19">
        <w:rPr>
          <w:rFonts w:cs="Arial"/>
          <w:rtl/>
        </w:rPr>
        <w:t xml:space="preserve"> </w:t>
      </w:r>
      <w:r w:rsidRPr="00576E19">
        <w:rPr>
          <w:rFonts w:cs="Arial" w:hint="cs"/>
          <w:rtl/>
        </w:rPr>
        <w:t>هيئة</w:t>
      </w:r>
      <w:r w:rsidRPr="00576E19">
        <w:rPr>
          <w:rFonts w:cs="Arial"/>
          <w:rtl/>
        </w:rPr>
        <w:t xml:space="preserve"> </w:t>
      </w:r>
      <w:r w:rsidRPr="00576E19">
        <w:t>JSON</w:t>
      </w:r>
      <w:r>
        <w:rPr>
          <w:rFonts w:hint="cs"/>
          <w:rtl/>
        </w:rPr>
        <w:t>.</w:t>
      </w:r>
    </w:p>
    <w:p w14:paraId="341E5801" w14:textId="0CC575A4" w:rsidR="006800B5" w:rsidRDefault="006800B5" w:rsidP="006800B5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يتكون من ثلاث </w:t>
      </w:r>
      <w:proofErr w:type="gramStart"/>
      <w:r>
        <w:rPr>
          <w:rFonts w:hint="cs"/>
          <w:rtl/>
        </w:rPr>
        <w:t>أجزاء :</w:t>
      </w:r>
      <w:proofErr w:type="gramEnd"/>
    </w:p>
    <w:p w14:paraId="041230C0" w14:textId="7959CA87" w:rsidR="0075266E" w:rsidRDefault="0075266E" w:rsidP="006800B5">
      <w:pPr>
        <w:pStyle w:val="ListParagraph"/>
        <w:numPr>
          <w:ilvl w:val="0"/>
          <w:numId w:val="11"/>
        </w:numPr>
        <w:bidi/>
        <w:spacing w:line="240" w:lineRule="auto"/>
      </w:pPr>
      <w:r>
        <w:t>Header</w:t>
      </w:r>
      <w:r>
        <w:rPr>
          <w:rFonts w:hint="cs"/>
          <w:rtl/>
        </w:rPr>
        <w:t xml:space="preserve">: يحتوي على معلومات وخوارزميات </w:t>
      </w:r>
    </w:p>
    <w:p w14:paraId="71D7B3CD" w14:textId="7BBD0A73" w:rsidR="006800B5" w:rsidRDefault="006800B5" w:rsidP="0075266E">
      <w:pPr>
        <w:pStyle w:val="ListParagraph"/>
        <w:numPr>
          <w:ilvl w:val="0"/>
          <w:numId w:val="11"/>
        </w:numPr>
        <w:bidi/>
        <w:spacing w:line="240" w:lineRule="auto"/>
      </w:pPr>
      <w:r>
        <w:t>Payload</w:t>
      </w:r>
      <w:r w:rsidR="0075266E">
        <w:rPr>
          <w:rFonts w:hint="cs"/>
          <w:rtl/>
        </w:rPr>
        <w:t>: يحتوي على البيانات الفعلية مثل هوية (</w:t>
      </w:r>
      <w:r w:rsidR="0075266E">
        <w:t>claims</w:t>
      </w:r>
      <w:r w:rsidR="0075266E">
        <w:rPr>
          <w:rFonts w:hint="cs"/>
          <w:rtl/>
        </w:rPr>
        <w:t xml:space="preserve">) المستخدم والصلاحيات </w:t>
      </w:r>
    </w:p>
    <w:p w14:paraId="5517CA68" w14:textId="6E01C8B1" w:rsidR="006800B5" w:rsidRDefault="006800B5" w:rsidP="006800B5">
      <w:pPr>
        <w:pStyle w:val="ListParagraph"/>
        <w:numPr>
          <w:ilvl w:val="0"/>
          <w:numId w:val="11"/>
        </w:numPr>
        <w:bidi/>
        <w:spacing w:line="240" w:lineRule="auto"/>
      </w:pPr>
      <w:r>
        <w:t>Signature</w:t>
      </w:r>
      <w:r w:rsidR="0075266E">
        <w:rPr>
          <w:rFonts w:hint="cs"/>
          <w:rtl/>
        </w:rPr>
        <w:t>: توقيع مشفر</w:t>
      </w:r>
    </w:p>
    <w:p w14:paraId="111C9B02" w14:textId="729CA9FE" w:rsidR="006800B5" w:rsidRPr="0075266E" w:rsidRDefault="006800B5" w:rsidP="0075266E">
      <w:pPr>
        <w:bidi/>
        <w:spacing w:line="240" w:lineRule="auto"/>
        <w:rPr>
          <w:rFonts w:cs="Arial"/>
          <w:rtl/>
        </w:rPr>
      </w:pP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يُستخدم</w:t>
      </w:r>
      <w:r w:rsidRPr="0075266E">
        <w:rPr>
          <w:rFonts w:cs="Arial"/>
          <w:rtl/>
        </w:rPr>
        <w:t xml:space="preserve"> </w:t>
      </w:r>
      <w:r w:rsidRPr="00576E19">
        <w:t>JWT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بشكل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شائع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في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أنظمة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المصادقة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والتفويض،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حيث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يُرسل</w:t>
      </w:r>
      <w:r w:rsidRPr="0075266E">
        <w:rPr>
          <w:rFonts w:cs="Arial"/>
          <w:rtl/>
        </w:rPr>
        <w:t xml:space="preserve"> </w:t>
      </w:r>
      <w:r w:rsidR="0075266E">
        <w:rPr>
          <w:rFonts w:cs="Arial"/>
        </w:rPr>
        <w:t>Token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مع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كل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طلب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للتحقق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من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هوية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المستخدم</w:t>
      </w:r>
      <w:r w:rsidRPr="0075266E">
        <w:rPr>
          <w:rFonts w:cs="Arial"/>
          <w:rtl/>
        </w:rPr>
        <w:t xml:space="preserve"> </w:t>
      </w:r>
      <w:r w:rsidRPr="0075266E">
        <w:rPr>
          <w:rFonts w:cs="Arial" w:hint="cs"/>
          <w:rtl/>
        </w:rPr>
        <w:t>وصلاحياته</w:t>
      </w:r>
      <w:r w:rsidRPr="0075266E">
        <w:rPr>
          <w:rFonts w:cs="Arial"/>
          <w:rtl/>
        </w:rPr>
        <w:t>.</w:t>
      </w:r>
    </w:p>
    <w:bookmarkEnd w:id="0"/>
    <w:bookmarkEnd w:id="1"/>
    <w:p w14:paraId="472997B1" w14:textId="791E0E6E" w:rsidR="006800B5" w:rsidRDefault="006800B5" w:rsidP="00907272">
      <w:pPr>
        <w:bidi/>
        <w:spacing w:line="240" w:lineRule="auto"/>
        <w:rPr>
          <w:rtl/>
        </w:rPr>
      </w:pPr>
    </w:p>
    <w:p w14:paraId="39367427" w14:textId="77777777" w:rsidR="00907272" w:rsidRDefault="00907272" w:rsidP="00907272">
      <w:pPr>
        <w:spacing w:line="240" w:lineRule="auto"/>
      </w:pPr>
      <w:r>
        <w:t xml:space="preserve">JWT (JSON Web Token) is an open standard used for securely exchanging information between two parties in JSON format.  </w:t>
      </w:r>
    </w:p>
    <w:p w14:paraId="7912C1FF" w14:textId="77777777" w:rsidR="00907272" w:rsidRDefault="00907272" w:rsidP="00907272">
      <w:pPr>
        <w:spacing w:line="240" w:lineRule="auto"/>
      </w:pPr>
      <w:r>
        <w:t xml:space="preserve">It consists of three parts:  </w:t>
      </w:r>
    </w:p>
    <w:p w14:paraId="5FA95EED" w14:textId="3516E851" w:rsidR="00907272" w:rsidRDefault="00907272" w:rsidP="00907272">
      <w:pPr>
        <w:spacing w:line="240" w:lineRule="auto"/>
      </w:pPr>
      <w:r>
        <w:t xml:space="preserve">1. Header: Contains information about the type of token and the algorithms.  </w:t>
      </w:r>
    </w:p>
    <w:p w14:paraId="7FAB9DB5" w14:textId="3A2D64E8" w:rsidR="00907272" w:rsidRDefault="00907272" w:rsidP="00907272">
      <w:pPr>
        <w:spacing w:line="240" w:lineRule="auto"/>
      </w:pPr>
      <w:r>
        <w:t xml:space="preserve">2. Payload: Contains the actual data, such as user identity and claims.  </w:t>
      </w:r>
    </w:p>
    <w:p w14:paraId="75CE335E" w14:textId="1D11B0BB" w:rsidR="00907272" w:rsidRDefault="00907272" w:rsidP="00907272">
      <w:pPr>
        <w:spacing w:line="240" w:lineRule="auto"/>
      </w:pPr>
      <w:r>
        <w:t xml:space="preserve">3. Signature: A cryptographic signature.  </w:t>
      </w:r>
    </w:p>
    <w:p w14:paraId="295C1BFB" w14:textId="02959EB4" w:rsidR="00907272" w:rsidRDefault="00907272" w:rsidP="00907272">
      <w:pPr>
        <w:spacing w:line="240" w:lineRule="auto"/>
        <w:rPr>
          <w:rFonts w:hint="cs"/>
        </w:rPr>
      </w:pPr>
      <w:r>
        <w:t>JWT is commonly used in authentication and authorization systems, where the token is sent with each request to verify the user's identity and permissions.</w:t>
      </w:r>
    </w:p>
    <w:sectPr w:rsidR="009072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478B6"/>
    <w:multiLevelType w:val="hybridMultilevel"/>
    <w:tmpl w:val="477EFF2E"/>
    <w:lvl w:ilvl="0" w:tplc="3C54C854">
      <w:start w:val="1"/>
      <w:numFmt w:val="decimalFullWidth"/>
      <w:lvlText w:val="%1-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702EA"/>
    <w:multiLevelType w:val="hybridMultilevel"/>
    <w:tmpl w:val="F31E47DA"/>
    <w:lvl w:ilvl="0" w:tplc="3C54C854">
      <w:start w:val="1"/>
      <w:numFmt w:val="decimalFullWidth"/>
      <w:lvlText w:val="%1-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975863019">
    <w:abstractNumId w:val="8"/>
  </w:num>
  <w:num w:numId="2" w16cid:durableId="2138404151">
    <w:abstractNumId w:val="6"/>
  </w:num>
  <w:num w:numId="3" w16cid:durableId="686366020">
    <w:abstractNumId w:val="5"/>
  </w:num>
  <w:num w:numId="4" w16cid:durableId="764419073">
    <w:abstractNumId w:val="4"/>
  </w:num>
  <w:num w:numId="5" w16cid:durableId="1758942335">
    <w:abstractNumId w:val="7"/>
  </w:num>
  <w:num w:numId="6" w16cid:durableId="228032058">
    <w:abstractNumId w:val="3"/>
  </w:num>
  <w:num w:numId="7" w16cid:durableId="304746578">
    <w:abstractNumId w:val="2"/>
  </w:num>
  <w:num w:numId="8" w16cid:durableId="2012830246">
    <w:abstractNumId w:val="1"/>
  </w:num>
  <w:num w:numId="9" w16cid:durableId="1989702822">
    <w:abstractNumId w:val="0"/>
  </w:num>
  <w:num w:numId="10" w16cid:durableId="1119447190">
    <w:abstractNumId w:val="10"/>
  </w:num>
  <w:num w:numId="11" w16cid:durableId="634533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7DB0"/>
    <w:rsid w:val="00576E19"/>
    <w:rsid w:val="006800B5"/>
    <w:rsid w:val="0075266E"/>
    <w:rsid w:val="00907272"/>
    <w:rsid w:val="00AA1D8D"/>
    <w:rsid w:val="00AE37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1912F"/>
  <w14:defaultImageDpi w14:val="300"/>
  <w15:docId w15:val="{92157D55-82B8-234D-83B0-7187B6F6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دانه بنت نايف بن احمد المنجف السالمي</cp:lastModifiedBy>
  <cp:revision>3</cp:revision>
  <dcterms:created xsi:type="dcterms:W3CDTF">2024-09-01T20:08:00Z</dcterms:created>
  <dcterms:modified xsi:type="dcterms:W3CDTF">2024-09-01T20:12:00Z</dcterms:modified>
  <cp:category/>
</cp:coreProperties>
</file>